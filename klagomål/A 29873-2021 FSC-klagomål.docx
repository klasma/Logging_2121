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29873-2021 i Ovanåkers kommun</w:t>
      </w:r>
    </w:p>
    <w:p>
      <w:r>
        <w:t>Detta dokument behandlar höga naturvärden i avverkningsanmälan A 29873-2021 i Ovanåkers kommun. Denna avverkningsanmälan inkom 2021-06-15 16:28:08 och omfattar 9,2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29873-2021 karta.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6815843, E 518142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