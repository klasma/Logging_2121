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30239-2025 i Ovanåkers kommun</w:t>
      </w:r>
    </w:p>
    <w:p>
      <w:r>
        <w:t>Detta dokument behandlar höga naturvärden i avverkningsanmälan A 30239-2025 i Ovanåkers kommun. Denna avverkningsanmälan inkom 2025-06-19 09:42:12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30239-2025 karta.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6830104, E 524091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