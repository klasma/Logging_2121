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21238-2021 i Ovanåkers kommun</w:t>
      </w:r>
    </w:p>
    <w:p>
      <w:r>
        <w:t>Detta dokument behandlar höga naturvärden i avverkningsanmälan A 21238-2021 i Ovanåkers kommun. Denna avverkningsanmälan inkom 2021-05-04 13:06:36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gammelgransskål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1238-2021 karta.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6828798, E 531093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