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23581-2024 i Ovanåkers kommun</w:t>
      </w:r>
    </w:p>
    <w:p>
      <w:r>
        <w:t>Detta dokument behandlar höga naturvärden i avverkningsanmälan A 23581-2024 i Ovanåkers kommun. Denna avverkningsanmälan inkom 2024-06-11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spillkråka (NT, §4), korallrot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3581-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6829275, E 534535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23581-2024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6829275, E 534535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