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39905-2022 i Ovanåkers kommun</w:t>
      </w:r>
    </w:p>
    <w:p>
      <w:r>
        <w:t>Detta dokument behandlar höga naturvärden i avverkningsanmälan A 39905-2022 i Ovanåkers kommun. Denna avverkningsanmälan inkom 2022-09-15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turkos blåvinge (VU), månlåsbräken (NT), grönkulla (S, §8), plattlummer (S, §9), spindelblomster (S, §8),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9905-2022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6822317, E 531390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grönkulla (S, §8), plattlummer (S, §9), spindelblomster (S, §8), fläcknycklar (§8), nattviol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