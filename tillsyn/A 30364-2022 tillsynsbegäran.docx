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30364-2022 i Ovanåkers kommun</w:t>
      </w:r>
    </w:p>
    <w:p>
      <w:r>
        <w:t>Detta dokument behandlar höga naturvärden i avverkningsanmälan A 30364-2022 i Ovanåkers kommun. Denna avverkningsanmälan inkom 2022-07-18 14:24:01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skinnlav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364-2022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6779832, E 542045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