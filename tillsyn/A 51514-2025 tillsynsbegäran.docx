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51514-2025 i Ovanåkers kommun</w:t>
      </w:r>
    </w:p>
    <w:p>
      <w:r>
        <w:t>Detta dokument behandlar höga naturvärden i avverkningsanmälan A 51514-2025 i Ovanåkers kommun. Denna avverkningsanmälan inkom 2025-10-20 15:41:35 och omfattar 24,3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spadskinn (VU), dvärgbägarlav (NT), motaggsvamp (NT), skrovlig taggsvamp (NT), skarp dropptaggsvamp (S) och tallfingersvamp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6030"/>
            <wp:docPr id="1" name="Picture 1"/>
            <wp:cNvGraphicFramePr>
              <a:graphicFrameLocks noChangeAspect="1"/>
            </wp:cNvGraphicFramePr>
            <a:graphic>
              <a:graphicData uri="http://schemas.openxmlformats.org/drawingml/2006/picture">
                <pic:pic>
                  <pic:nvPicPr>
                    <pic:cNvPr id="0" name="A 51514-2025 karta.png"/>
                    <pic:cNvPicPr/>
                  </pic:nvPicPr>
                  <pic:blipFill>
                    <a:blip r:embed="rId16"/>
                    <a:stretch>
                      <a:fillRect/>
                    </a:stretch>
                  </pic:blipFill>
                  <pic:spPr>
                    <a:xfrm>
                      <a:off x="0" y="0"/>
                      <a:ext cx="5486400" cy="3166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6801956, E 530691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